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60"/>
          <w:szCs w:val="60"/>
        </w:rPr>
      </w:pPr>
      <w:r>
        <w:rPr>
          <w:b/>
          <w:sz w:val="60"/>
          <w:szCs w:val="60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margin">
                  <wp:posOffset>-913765</wp:posOffset>
                </wp:positionH>
                <wp:positionV relativeFrom="margin">
                  <wp:posOffset>-971550</wp:posOffset>
                </wp:positionV>
                <wp:extent cx="7599680" cy="125539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5pt;margin-top:-76.5pt;height:98.85pt;width:598.4pt;mso-position-horizontal-relative:margin;mso-position-vertical-relative:margin;mso-wrap-distance-bottom:9pt;mso-wrap-distance-top:9pt;z-index:251659264;mso-width-relative:page;mso-height-relative:page;" coordorigin="0,652775" coordsize="6858000,1114425" o:gfxdata="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">
                <o:lock v:ext="edit" aspectratio="f"/>
                <v:rect id="Shape 2" o:spid="_x0000_s1026" o:spt="1" style="position:absolute;left:-799800;top:697588;height:1024800;width:7657800;v-text-anchor:middle;" fillcolor="#EFEFEF" filled="t" stroked="t" coordsize="21600,21600" o:gfxdata="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xqz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3" o:spid="_x0000_s1026" o:spt="75" type="#_x0000_t75" style="position:absolute;left:4646875;top:652775;height:1114425;width:2143125;" filled="f" o:preferrelative="f" stroked="f" coordsize="21600,21600" o:gfxdata="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ZK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  <w:sz w:val="60"/>
          <w:szCs w:val="60"/>
          <w:rtl w:val="0"/>
        </w:rPr>
        <w:t>Website Building: Basic Layout</w:t>
      </w:r>
    </w:p>
    <w:p>
      <w:pPr>
        <w:rPr>
          <w:sz w:val="24"/>
          <w:szCs w:val="24"/>
        </w:rPr>
      </w:pPr>
      <w:r>
        <w:rPr>
          <w:sz w:val="48"/>
          <w:szCs w:val="48"/>
          <w:rtl w:val="0"/>
        </w:rPr>
        <w:t>HTML - First web page</w:t>
      </w:r>
    </w:p>
    <w:p>
      <w:pPr>
        <w:spacing w:line="276" w:lineRule="auto"/>
        <w:rPr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The following exercise contains the following subjects: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HTML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Instructions</w:t>
      </w:r>
    </w:p>
    <w:p>
      <w:pPr>
        <w:rPr>
          <w:b/>
          <w:sz w:val="36"/>
          <w:szCs w:val="36"/>
        </w:rPr>
      </w:pPr>
    </w:p>
    <w:p>
      <w:pPr>
        <w:spacing w:line="276" w:lineRule="auto"/>
        <w:rPr>
          <w:sz w:val="32"/>
          <w:szCs w:val="32"/>
        </w:rPr>
      </w:pPr>
      <w:r>
        <w:rPr>
          <w:sz w:val="32"/>
          <w:szCs w:val="32"/>
          <w:rtl w:val="0"/>
        </w:rPr>
        <w:t>Build a simple HTML profile page that must include at</w:t>
      </w:r>
    </w:p>
    <w:p>
      <w:pPr>
        <w:spacing w:line="276" w:lineRule="auto"/>
        <w:rPr>
          <w:sz w:val="32"/>
          <w:szCs w:val="32"/>
        </w:rPr>
      </w:pPr>
      <w:r>
        <w:rPr>
          <w:sz w:val="32"/>
          <w:szCs w:val="32"/>
          <w:rtl w:val="0"/>
        </w:rPr>
        <w:t>least the following HTML tags:</w:t>
      </w:r>
    </w:p>
    <w:p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  <w:rtl w:val="0"/>
        </w:rPr>
        <w:t>An image of yourself</w:t>
      </w:r>
    </w:p>
    <w:p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  <w:rtl w:val="0"/>
        </w:rPr>
        <w:t>A header and sub-header with your name and your job title (you can put programmer now)</w:t>
      </w:r>
    </w:p>
    <w:p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  <w:rtl w:val="0"/>
        </w:rPr>
        <w:t>A description of yourself</w:t>
      </w:r>
    </w:p>
    <w:p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  <w:rtl w:val="0"/>
        </w:rPr>
        <w:t>A list of your social links</w:t>
      </w:r>
    </w:p>
    <w:p>
      <w:pPr>
        <w:spacing w:line="276" w:lineRule="auto"/>
        <w:rPr>
          <w:sz w:val="32"/>
          <w:szCs w:val="32"/>
        </w:rPr>
      </w:pPr>
    </w:p>
    <w:p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Extra: </w:t>
      </w:r>
    </w:p>
    <w:p>
      <w:pPr>
        <w:numPr>
          <w:ilvl w:val="0"/>
          <w:numId w:val="3"/>
        </w:numPr>
        <w:spacing w:line="276" w:lineRule="auto"/>
        <w:ind w:left="720" w:hanging="360"/>
        <w:rPr>
          <w:sz w:val="32"/>
          <w:szCs w:val="32"/>
          <w:u w:val="none"/>
        </w:rPr>
      </w:pPr>
      <w:r>
        <w:rPr>
          <w:sz w:val="32"/>
          <w:szCs w:val="32"/>
          <w:rtl w:val="0"/>
        </w:rPr>
        <w:t>A button</w:t>
      </w:r>
    </w:p>
    <w:p>
      <w:pPr>
        <w:spacing w:line="276" w:lineRule="auto"/>
        <w:rPr>
          <w:sz w:val="32"/>
          <w:szCs w:val="32"/>
        </w:rPr>
      </w:pPr>
    </w:p>
    <w:p>
      <w:pPr>
        <w:spacing w:line="276" w:lineRule="auto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Here is an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"https://obrm-personal-site-demo.netlify.app/" </w:instrText>
      </w:r>
      <w:r>
        <w:rPr>
          <w:sz w:val="32"/>
          <w:szCs w:val="32"/>
        </w:rPr>
        <w:fldChar w:fldCharType="separate"/>
      </w:r>
      <w:r>
        <w:rPr>
          <w:rStyle w:val="10"/>
          <w:sz w:val="32"/>
          <w:szCs w:val="32"/>
        </w:rPr>
        <w:t>example</w:t>
      </w:r>
      <w:r>
        <w:rPr>
          <w:sz w:val="32"/>
          <w:szCs w:val="32"/>
        </w:rPr>
        <w:fldChar w:fldCharType="end"/>
      </w:r>
      <w:bookmarkStart w:id="0" w:name="_GoBack"/>
      <w:bookmarkEnd w:id="0"/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Find a good picture</w:t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Prepare your profile image file before starting to code. For this exercise, you can use your profile picture from Facebook, and save it in an images folder. 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Your file structure should be something like this:</w:t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1924050" cy="1076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You can use </w:t>
      </w:r>
      <w:r>
        <w:fldChar w:fldCharType="begin"/>
      </w:r>
      <w:r>
        <w:instrText xml:space="preserve"> HYPERLINK "https://fontawesome.com/" \h </w:instrText>
      </w:r>
      <w:r>
        <w:fldChar w:fldCharType="separate"/>
      </w:r>
      <w:r>
        <w:rPr>
          <w:color w:val="1155CC"/>
          <w:sz w:val="32"/>
          <w:szCs w:val="32"/>
          <w:u w:val="single"/>
          <w:rtl w:val="0"/>
        </w:rPr>
        <w:t>Font Awesome</w:t>
      </w:r>
      <w:r>
        <w:rPr>
          <w:color w:val="1155CC"/>
          <w:sz w:val="32"/>
          <w:szCs w:val="32"/>
          <w:u w:val="single"/>
          <w:rtl w:val="0"/>
        </w:rPr>
        <w:fldChar w:fldCharType="end"/>
      </w:r>
      <w:r>
        <w:rPr>
          <w:sz w:val="32"/>
          <w:szCs w:val="32"/>
          <w:rtl w:val="0"/>
        </w:rPr>
        <w:t xml:space="preserve"> to find awesome icons (e.g for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social networks). It’s a super useful library because all of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the icons are fonts, making it really easy to resize them,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change their color, and even add animations to them! All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you have to do is create a kit and embed the script you get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from them into your head element. </w:t>
      </w:r>
      <w:r>
        <w:fldChar w:fldCharType="begin"/>
      </w:r>
      <w:r>
        <w:instrText xml:space="preserve"> HYPERLINK "https://fontawesome.com/start" \h </w:instrText>
      </w:r>
      <w:r>
        <w:fldChar w:fldCharType="separate"/>
      </w:r>
      <w:r>
        <w:rPr>
          <w:color w:val="1155CC"/>
          <w:sz w:val="32"/>
          <w:szCs w:val="32"/>
          <w:u w:val="single"/>
          <w:rtl w:val="0"/>
        </w:rPr>
        <w:t>Get started now</w:t>
      </w:r>
      <w:r>
        <w:rPr>
          <w:color w:val="1155CC"/>
          <w:sz w:val="32"/>
          <w:szCs w:val="32"/>
          <w:u w:val="single"/>
          <w:rtl w:val="0"/>
        </w:rPr>
        <w:fldChar w:fldCharType="end"/>
      </w:r>
      <w:r>
        <w:rPr>
          <w:sz w:val="32"/>
          <w:szCs w:val="32"/>
          <w:rtl w:val="0"/>
        </w:rPr>
        <w:t>.</w:t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Indent or die</w:t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Take your time to indent your HTML carefully. HTML code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has a lot of nesting. If you don’t indent, it will be very hard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to understand the structure of your code.</w:t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6"/>
          <w:szCs w:val="36"/>
        </w:rPr>
      </w:pPr>
      <w:r>
        <w:rPr>
          <w:sz w:val="36"/>
          <w:szCs w:val="36"/>
          <w:rtl w:val="0"/>
        </w:rPr>
        <w:t>Which code is easier to understand?</w:t>
      </w:r>
    </w:p>
    <w:p>
      <w:pPr>
        <w:ind w:left="0" w:firstLine="0"/>
        <w:rPr>
          <w:sz w:val="36"/>
          <w:szCs w:val="36"/>
        </w:rPr>
      </w:pP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This one:</w:t>
      </w:r>
      <w:r>
        <w:rPr>
          <w:sz w:val="32"/>
          <w:szCs w:val="32"/>
        </w:rPr>
        <w:drawing>
          <wp:inline distT="114300" distB="114300" distL="114300" distR="114300">
            <wp:extent cx="5730875" cy="2819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  <w:rtl w:val="0"/>
        </w:rPr>
        <w:t>Or this one: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5730875" cy="3517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sz w:val="32"/>
          <w:szCs w:val="32"/>
        </w:rPr>
      </w:pPr>
    </w:p>
    <w:p>
      <w:pPr>
        <w:ind w:left="0" w:firstLine="0"/>
        <w:rPr>
          <w:b/>
          <w:sz w:val="32"/>
          <w:szCs w:val="32"/>
        </w:rPr>
      </w:pPr>
      <w:r>
        <w:rPr>
          <w:sz w:val="32"/>
          <w:szCs w:val="32"/>
          <w:rtl w:val="0"/>
        </w:rPr>
        <w:t xml:space="preserve">Indent your HTML! Your code should look like a </w:t>
      </w:r>
      <w:r>
        <w:rPr>
          <w:b/>
          <w:sz w:val="32"/>
          <w:szCs w:val="32"/>
          <w:rtl w:val="0"/>
        </w:rPr>
        <w:t>V formation</w:t>
      </w:r>
    </w:p>
    <w:p>
      <w:pPr>
        <w:ind w:left="0" w:firstLine="0"/>
        <w:rPr>
          <w:b/>
          <w:sz w:val="32"/>
          <w:szCs w:val="32"/>
        </w:rPr>
      </w:pPr>
      <w:r>
        <w:rPr>
          <w:rFonts w:ascii="Arial Unicode MS" w:hAnsi="Arial Unicode MS" w:eastAsia="Arial Unicode MS" w:cs="Arial Unicode MS"/>
          <w:b/>
          <w:sz w:val="32"/>
          <w:szCs w:val="32"/>
          <w:rtl w:val="0"/>
        </w:rPr>
        <w:t>of ducks  ↓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5730875" cy="42926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C221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85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2022-12-19T15:11:23Z</dcterms:created>
  <dc:creator>obrm7</dc:creator>
  <cp:lastModifiedBy>O BRM</cp:lastModifiedBy>
  <cp:lastPrinted>2022-12-19T16:32:38Z</cp:lastPrinted>
  <dcterms:modified xsi:type="dcterms:W3CDTF">2022-12-19T16:36:57Z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320F412DEF754F37920FA30F593BBBA7</vt:lpwstr>
  </property>
</Properties>
</file>